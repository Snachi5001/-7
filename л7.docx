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645428" w:rsidRPr="008E5C50" w:rsidRDefault="00CA344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A6791C">
        <w:rPr>
          <w:rFonts w:ascii="Times New Roman" w:hAnsi="Times New Roman" w:cs="Times New Roman"/>
          <w:sz w:val="24"/>
          <w:szCs w:val="24"/>
        </w:rPr>
        <w:t>7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645428" w:rsidRPr="00CA344D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CA344D">
        <w:rPr>
          <w:rFonts w:ascii="Times New Roman" w:hAnsi="Times New Roman" w:cs="Times New Roman"/>
          <w:sz w:val="24"/>
          <w:szCs w:val="24"/>
        </w:rPr>
        <w:t>на тему «</w:t>
      </w:r>
      <w:r w:rsidR="00A6791C" w:rsidRPr="00A6791C">
        <w:rPr>
          <w:sz w:val="24"/>
          <w:szCs w:val="24"/>
        </w:rPr>
        <w:t>Обход графа в глубину</w:t>
      </w:r>
      <w:r w:rsidRPr="00CA344D">
        <w:rPr>
          <w:rFonts w:ascii="Times New Roman" w:hAnsi="Times New Roman" w:cs="Times New Roman"/>
          <w:sz w:val="24"/>
          <w:szCs w:val="24"/>
        </w:rPr>
        <w:t>»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645428" w:rsidRDefault="00F73216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8700E2">
        <w:rPr>
          <w:rFonts w:ascii="Times New Roman" w:hAnsi="Times New Roman" w:cs="Times New Roman"/>
          <w:sz w:val="24"/>
          <w:szCs w:val="24"/>
        </w:rPr>
        <w:t xml:space="preserve"> группы 21ВВ3:</w:t>
      </w:r>
    </w:p>
    <w:p w:rsidR="00645428" w:rsidRPr="00C94EDB" w:rsidRDefault="008700E2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Макар</w:t>
      </w:r>
      <w:r w:rsidR="00C94EDB">
        <w:rPr>
          <w:rFonts w:ascii="Times New Roman" w:hAnsi="Times New Roman" w:cs="Times New Roman"/>
          <w:sz w:val="24"/>
          <w:szCs w:val="24"/>
        </w:rPr>
        <w:br/>
      </w:r>
    </w:p>
    <w:p w:rsidR="00645428" w:rsidRDefault="008700E2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645428" w:rsidRDefault="008700E2"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Митрохин М. А.</w:t>
      </w:r>
    </w:p>
    <w:p w:rsidR="00645428" w:rsidRDefault="008700E2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Юрова О. В.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236D" w:rsidRDefault="007423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2022</w:t>
      </w:r>
    </w:p>
    <w:p w:rsidR="00645428" w:rsidRDefault="008700E2" w:rsidP="00970C39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45428" w:rsidRDefault="00CA344D" w:rsidP="00C94EDB">
      <w:pPr>
        <w:ind w:left="567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Реализация</w:t>
      </w:r>
      <w:r w:rsidR="00970C39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рекурсивного и не рекурсивного о</w:t>
      </w:r>
      <w:r w:rsidR="00E30A45" w:rsidRP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бход графа в глубину </w:t>
      </w:r>
      <w:r w:rsid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для списков и матриц списков</w:t>
      </w:r>
      <w:r w:rsidR="00881F7F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0A45" w:rsidRP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смежности</w:t>
      </w:r>
      <w:r w:rsidR="00881F7F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.</w:t>
      </w:r>
    </w:p>
    <w:p w:rsidR="00645428" w:rsidRDefault="008700E2" w:rsidP="00970C39">
      <w:pPr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A6791C" w:rsidRDefault="00A6791C" w:rsidP="00A6791C">
      <w:pPr>
        <w:pStyle w:val="af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A6791C" w:rsidRDefault="00A6791C" w:rsidP="00A6791C">
      <w:pPr>
        <w:pStyle w:val="af4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A6791C" w:rsidRDefault="00A6791C" w:rsidP="00A6791C">
      <w:pPr>
        <w:pStyle w:val="af4"/>
        <w:numPr>
          <w:ilvl w:val="0"/>
          <w:numId w:val="16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A6791C" w:rsidRDefault="00A6791C" w:rsidP="00A6791C">
      <w:pPr>
        <w:pStyle w:val="af4"/>
        <w:spacing w:before="0" w:beforeAutospacing="0" w:after="0" w:afterAutospacing="0"/>
        <w:ind w:left="144" w:hanging="2"/>
        <w:jc w:val="both"/>
      </w:pPr>
      <w:r w:rsidRPr="00A6791C">
        <w:rPr>
          <w:bCs/>
          <w:color w:val="000000"/>
          <w:sz w:val="28"/>
          <w:szCs w:val="28"/>
        </w:rPr>
        <w:t>3.</w:t>
      </w:r>
      <w:r w:rsidRPr="00A6791C"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:rsidR="00A6791C" w:rsidRDefault="00A6791C" w:rsidP="00A6791C">
      <w:pPr>
        <w:pStyle w:val="af4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A6791C" w:rsidRDefault="00A6791C" w:rsidP="00A6791C">
      <w:pPr>
        <w:pStyle w:val="af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A6791C" w:rsidRDefault="00A6791C" w:rsidP="00A6791C">
      <w:pPr>
        <w:pStyle w:val="af4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CA344D" w:rsidRDefault="00CA344D" w:rsidP="00C94EDB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151366" w:rsidRPr="00CA344D" w:rsidRDefault="00151366" w:rsidP="00E30A4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45428" w:rsidRDefault="008700E2" w:rsidP="00970C39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645428" w:rsidRDefault="00E30A45" w:rsidP="00CC7965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Генерируем матрицу смежности</w:t>
      </w:r>
    </w:p>
    <w:p w:rsidR="00CC7965" w:rsidRDefault="00E30A45" w:rsidP="00151366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В зависимости от введенного значения выполняем соответствующую операцию </w:t>
      </w:r>
      <w:r w:rsidR="00151366">
        <w:rPr>
          <w:rFonts w:ascii="Times New Roman" w:hAnsi="Times New Roman" w:cs="Times New Roman"/>
          <w:i/>
          <w:sz w:val="24"/>
        </w:rPr>
        <w:t xml:space="preserve"> </w:t>
      </w:r>
    </w:p>
    <w:p w:rsidR="00151366" w:rsidRDefault="00E30A45" w:rsidP="00151366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Выбираем с какой вершины начать обход</w:t>
      </w:r>
    </w:p>
    <w:p w:rsidR="00151366" w:rsidRDefault="00151366" w:rsidP="00151366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 зависимости от введённого значения выполняем ту или иную команду</w:t>
      </w:r>
    </w:p>
    <w:p w:rsidR="00E30A45" w:rsidRDefault="00E30A45" w:rsidP="00151366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Выводим очередность вершин, в порядке обхода</w:t>
      </w:r>
    </w:p>
    <w:p w:rsidR="00005C25" w:rsidRDefault="00005C25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Результаты работ программ</w:t>
      </w:r>
      <w:r w:rsidR="00F3583C">
        <w:rPr>
          <w:rStyle w:val="normaltextrun"/>
          <w:b/>
          <w:bCs/>
          <w:color w:val="000000"/>
          <w:sz w:val="28"/>
          <w:szCs w:val="28"/>
        </w:rPr>
        <w:t>ы</w:t>
      </w:r>
    </w:p>
    <w:p w:rsidR="009B5C43" w:rsidRDefault="009B5C43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</w:p>
    <w:p w:rsidR="00E30A45" w:rsidRPr="00E30A45" w:rsidRDefault="00E30A45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Cs w:val="28"/>
        </w:rPr>
      </w:pPr>
      <w:r w:rsidRPr="00E30A45">
        <w:rPr>
          <w:rStyle w:val="normaltextrun"/>
          <w:b/>
          <w:bCs/>
          <w:color w:val="000000"/>
          <w:szCs w:val="28"/>
        </w:rPr>
        <w:t>Рекурсивный обход графа в глубину для матрицы</w:t>
      </w:r>
    </w:p>
    <w:p w:rsidR="00881F7F" w:rsidRDefault="00E30A4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 w:rsidRPr="00E30A45">
        <w:rPr>
          <w:b/>
          <w:noProof/>
          <w:sz w:val="28"/>
          <w:szCs w:val="28"/>
        </w:rPr>
        <w:drawing>
          <wp:inline distT="0" distB="0" distL="0" distR="0" wp14:anchorId="2EA6850B" wp14:editId="5E155C88">
            <wp:extent cx="4353533" cy="204816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E30A45" w:rsidRDefault="00E30A4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E30A45" w:rsidRDefault="00E30A4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E30A45" w:rsidRDefault="00E30A4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E30A45" w:rsidRDefault="00E30A4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E30A45" w:rsidRPr="00E30A45" w:rsidRDefault="00E30A45" w:rsidP="009B5C43">
      <w:pPr>
        <w:pStyle w:val="paragraph"/>
        <w:spacing w:before="0" w:beforeAutospacing="0" w:after="0" w:afterAutospacing="0"/>
        <w:rPr>
          <w:b/>
          <w:bCs/>
          <w:color w:val="000000"/>
          <w:szCs w:val="28"/>
        </w:rPr>
      </w:pPr>
      <w:r w:rsidRPr="00E30A45">
        <w:rPr>
          <w:rStyle w:val="normaltextrun"/>
          <w:b/>
          <w:bCs/>
          <w:color w:val="000000"/>
          <w:szCs w:val="28"/>
        </w:rPr>
        <w:t>Рекурсивный обход графа в глубину для списка</w:t>
      </w:r>
    </w:p>
    <w:p w:rsidR="00632FF6" w:rsidRDefault="00E30A4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 w:rsidRPr="00E30A45">
        <w:rPr>
          <w:b/>
          <w:noProof/>
          <w:sz w:val="28"/>
          <w:szCs w:val="28"/>
        </w:rPr>
        <w:drawing>
          <wp:inline distT="0" distB="0" distL="0" distR="0" wp14:anchorId="0065F710" wp14:editId="27903393">
            <wp:extent cx="4391638" cy="342947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45" w:rsidRDefault="00E30A4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E30A45" w:rsidRPr="00E30A45" w:rsidRDefault="00E30A45" w:rsidP="009B5C43">
      <w:pPr>
        <w:pStyle w:val="paragraph"/>
        <w:spacing w:before="0" w:beforeAutospacing="0" w:after="0" w:afterAutospacing="0"/>
        <w:rPr>
          <w:b/>
          <w:bCs/>
          <w:color w:val="000000"/>
          <w:szCs w:val="28"/>
        </w:rPr>
      </w:pPr>
      <w:r w:rsidRPr="00E30A45">
        <w:rPr>
          <w:rStyle w:val="normaltextrun"/>
          <w:b/>
          <w:bCs/>
          <w:color w:val="000000"/>
          <w:szCs w:val="28"/>
        </w:rPr>
        <w:t>Не рекурсивный обход графа в глубину для матрицы</w:t>
      </w:r>
    </w:p>
    <w:p w:rsidR="00E30A45" w:rsidRDefault="00E30A45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  <w:r w:rsidRPr="00E30A45">
        <w:rPr>
          <w:b/>
          <w:noProof/>
          <w:sz w:val="28"/>
          <w:szCs w:val="28"/>
        </w:rPr>
        <w:drawing>
          <wp:inline distT="0" distB="0" distL="0" distR="0" wp14:anchorId="1D98C279" wp14:editId="4BFC3CC7">
            <wp:extent cx="4363059" cy="2076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F6" w:rsidRDefault="00632FF6" w:rsidP="009B5C43">
      <w:pPr>
        <w:pStyle w:val="paragraph"/>
        <w:spacing w:before="0" w:beforeAutospacing="0" w:after="0" w:afterAutospacing="0"/>
        <w:rPr>
          <w:b/>
          <w:sz w:val="28"/>
          <w:szCs w:val="28"/>
        </w:rPr>
      </w:pPr>
    </w:p>
    <w:p w:rsidR="00E30A45" w:rsidRDefault="00E30A45" w:rsidP="00E30A4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64873" w:rsidRPr="00D64873" w:rsidRDefault="008700E2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002B7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4236D">
        <w:rPr>
          <w:b/>
          <w:sz w:val="28"/>
          <w:szCs w:val="28"/>
          <w:lang w:val="en-US"/>
        </w:rPr>
        <w:br/>
      </w:r>
      <w:r w:rsidR="00D64873"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 w:rsidR="00D64873"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="00D64873"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_CRT_SECURE_NO_WARNINGS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&lt;stdio.h&gt;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указание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прототипов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&lt;stdlib.h&gt;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библиотечных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функций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&lt;malloc.h&gt;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&lt;time.h&gt;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inf;  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* next;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head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last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push(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f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((p = (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exit(1);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p-&gt;inf =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p-&gt;next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 !=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head = p;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 = p;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p-&gt;next = head;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head = p;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pop(){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struc = head; 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t = struc-&gt;inf;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head = struc-&gt;next;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free(struc);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next; 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* head;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* last;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* next;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head_b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last1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spstore_branch(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((p = (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 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выделяем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память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новый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списка</w:t>
      </w: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exit(1);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p-&gt;t =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p-&gt;head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p-&gt;last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p-&gt;next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 !=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(head_b ==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head_b = p;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last1 = p;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last1-&gt;next = p;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last1 = p;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spstore_list(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branch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* struc1 = last1;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указатель, проходящий по списку установлен на начало списка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prev1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(head_b ==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f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((p = (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){  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выделяем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память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новый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списка</w:t>
      </w: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exit(1);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p-&gt;i =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i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p-&gt;next 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(struc1-&gt;head ==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 {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списка нет, то устанавливаем голову списка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struc1-&gt;head = p;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struc1-&gt;last = p;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(struc1-&gt;head !=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p != 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 = struc1-&gt;head;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ii = 0;</w:t>
      </w: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(f-&gt;i &gt; p-&gt;i) {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//если в начало ставим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p-&gt;next = struc1-&gt;head;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struc1-&gt;head = p;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ii = 1;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(struc1-&gt;last-&gt;i &lt; p-&gt;i) { 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если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конец</w:t>
      </w:r>
      <w:r w:rsidRPr="00D6487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ставим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struc1-&gt;last-&gt;next = p;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struc1-&gt;last = p;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ii = 1;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(struc1-&gt;last-&gt;i &gt; p-&gt;i &amp;&amp; f-&gt;i &lt; p-&gt;i)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(f-&gt;next-&gt;i &lt; p-&gt;i)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 = f-&gt;next;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p-&gt;next = f-&gt;next;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f-&gt;next = p;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ii = 1;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(ii == 0)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free(p);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review_uz()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 = head_b;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struc1;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"%d: 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struc-&gt;t + 1);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struc1 = struc-&gt;head;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(struc1)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"%-2d"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struc1-&gt;i);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struc1 = struc1-&gt;next;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 = struc-&gt;next;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matrixs(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G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,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*(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 = 1;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"%d  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(*(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G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i *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 == 1 &amp;&amp; *(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i) == 0)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matrixs(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G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, i);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lists(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*(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- 1) = 1;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"%d  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branch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* b = head_b;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-1; i++)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b = b-&gt;next;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2B91AF"/>
          <w:sz w:val="19"/>
          <w:szCs w:val="19"/>
          <w:lang w:val="en-US" w:eastAsia="ru-RU"/>
        </w:rPr>
        <w:t>list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* l = b-&gt;head;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(l){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(*(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l-&gt;i-1) == 0)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lists(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, l-&gt;i);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 = l-&gt;next;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without_recursion(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G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push(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= pop();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(*(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node) == 1) 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*(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node) = 1;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- 1; i &gt;= 0; i--)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(*(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G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node * 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size_G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i) == 0 || *(</w:t>
      </w:r>
      <w:r w:rsidRPr="00D64873">
        <w:rPr>
          <w:rFonts w:ascii="Consolas" w:hAnsi="Consolas" w:cs="Consolas"/>
          <w:color w:val="808080"/>
          <w:sz w:val="19"/>
          <w:szCs w:val="19"/>
          <w:lang w:val="en-US" w:eastAsia="ru-RU"/>
        </w:rPr>
        <w:t>NUM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i) == 1) 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push(i);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"%d  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, node + 1);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SetConsoleCP(1251);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SetConsoleOutputCP(1251);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srand(time(</w:t>
      </w:r>
      <w:r w:rsidRPr="00D64873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size_G = 6, t1;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* G = 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*)malloc(size_G * size_G * 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* NUM = 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*)malloc(size_G * 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size_G; i++)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i; l &lt; size_G; l++)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*(G +i * size_G + l) = (rand() % 5 + 7) / 10;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*(G + l * size_G + i) = *(G + i * size_G + l);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 == i) *(G + i * size_G + l) = 0;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*(NUM + i) = 0;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size_G; i++)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size_G; l++)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"%d  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, *(G + i * size_G + l));</w:t>
      </w: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"с одним граффом (0/1/2) матрица/списки/не рекурсия\n"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scanf(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&amp;t1);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(t1)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0: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начало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 \n"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scanf(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&amp;t1);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matrixs(G, NUM, size_G, t1-1);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size_G; i++) {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spstore_branch(i);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size_G; l++)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(*(G + i * size_G + l) == 1)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spstore_list(l+1);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review_uz();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начало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 \n"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scanf(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&amp;t1);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lists(NUM, size_G, t1);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начало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: \n"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scanf(</w:t>
      </w:r>
      <w:r w:rsidRPr="00D64873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&amp;t1);</w:t>
      </w:r>
    </w:p>
    <w:p w:rsidR="00D64873" w:rsidRP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without_recursion(G, NUM, size_G, t1-1);</w:t>
      </w: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D6487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BD0EFC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D64873" w:rsidRDefault="00D64873" w:rsidP="00D64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bookmarkStart w:id="0" w:name="_GoBack"/>
      <w:bookmarkEnd w:id="0"/>
    </w:p>
    <w:p w:rsidR="00645428" w:rsidRPr="005002B7" w:rsidRDefault="008700E2" w:rsidP="00B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30A45" w:rsidRDefault="00970C39" w:rsidP="00E30A45">
      <w:pPr>
        <w:ind w:left="567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В ходе выполнения данной лабораторной работы мы научились </w:t>
      </w:r>
      <w:r w:rsid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реализовывать рекурсивный и не рекурсивный о</w:t>
      </w:r>
      <w:r w:rsidR="00E30A45" w:rsidRP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бход графа в глубину </w:t>
      </w:r>
      <w:r w:rsid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для списков и матриц списков </w:t>
      </w:r>
      <w:r w:rsidR="00E30A45" w:rsidRP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смежности</w:t>
      </w:r>
      <w:r w:rsidR="00E30A45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.</w:t>
      </w:r>
    </w:p>
    <w:p w:rsidR="00881F7F" w:rsidRDefault="00881F7F" w:rsidP="005002B7">
      <w:pPr>
        <w:ind w:left="284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</w:p>
    <w:p w:rsidR="00970C39" w:rsidRDefault="00970C39" w:rsidP="00881F7F">
      <w:pPr>
        <w:ind w:left="567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</w:p>
    <w:p w:rsidR="00645428" w:rsidRDefault="00645428" w:rsidP="00970C39">
      <w:pPr>
        <w:ind w:left="142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</w:p>
    <w:sectPr w:rsidR="00645428" w:rsidSect="00970C39">
      <w:type w:val="continuous"/>
      <w:pgSz w:w="11906" w:h="16838"/>
      <w:pgMar w:top="709" w:right="70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AEE" w:rsidRDefault="00B62AEE">
      <w:pPr>
        <w:spacing w:line="240" w:lineRule="auto"/>
      </w:pPr>
      <w:r>
        <w:separator/>
      </w:r>
    </w:p>
  </w:endnote>
  <w:endnote w:type="continuationSeparator" w:id="0">
    <w:p w:rsidR="00B62AEE" w:rsidRDefault="00B62A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AEE" w:rsidRDefault="00B62AEE">
      <w:pPr>
        <w:spacing w:after="0"/>
      </w:pPr>
      <w:r>
        <w:separator/>
      </w:r>
    </w:p>
  </w:footnote>
  <w:footnote w:type="continuationSeparator" w:id="0">
    <w:p w:rsidR="00B62AEE" w:rsidRDefault="00B62A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  <w:b w:val="0"/>
        <w:i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10AA7E68"/>
    <w:multiLevelType w:val="multilevel"/>
    <w:tmpl w:val="9C8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D1458"/>
    <w:multiLevelType w:val="multilevel"/>
    <w:tmpl w:val="6582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C634B"/>
    <w:multiLevelType w:val="multilevel"/>
    <w:tmpl w:val="0C0C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951A4"/>
    <w:multiLevelType w:val="multilevel"/>
    <w:tmpl w:val="6EF6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B5A0A"/>
    <w:multiLevelType w:val="multilevel"/>
    <w:tmpl w:val="C108D942"/>
    <w:lvl w:ilvl="0">
      <w:start w:val="4"/>
      <w:numFmt w:val="decimal"/>
      <w:lvlText w:val="%1)"/>
      <w:lvlJc w:val="left"/>
      <w:pPr>
        <w:ind w:left="3621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7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9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1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3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7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94" w:hanging="180"/>
      </w:pPr>
      <w:rPr>
        <w:rFonts w:hint="default"/>
      </w:rPr>
    </w:lvl>
  </w:abstractNum>
  <w:abstractNum w:abstractNumId="9" w15:restartNumberingAfterBreak="0">
    <w:nsid w:val="39A7024D"/>
    <w:multiLevelType w:val="multilevel"/>
    <w:tmpl w:val="D4D8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0D28C7"/>
    <w:multiLevelType w:val="multilevel"/>
    <w:tmpl w:val="230014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83EC8"/>
    <w:multiLevelType w:val="multilevel"/>
    <w:tmpl w:val="A06E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3775E"/>
    <w:multiLevelType w:val="multilevel"/>
    <w:tmpl w:val="59ADCABA"/>
    <w:lvl w:ilvl="0">
      <w:start w:val="1"/>
      <w:numFmt w:val="decimal"/>
      <w:lvlText w:val="%1)"/>
      <w:lvlJc w:val="left"/>
      <w:pPr>
        <w:ind w:left="3621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3" w15:restartNumberingAfterBreak="0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3621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4" w15:restartNumberingAfterBreak="0">
    <w:nsid w:val="608759E5"/>
    <w:multiLevelType w:val="multilevel"/>
    <w:tmpl w:val="F4AE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310243"/>
    <w:multiLevelType w:val="multilevel"/>
    <w:tmpl w:val="FAA8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"/>
  </w:num>
  <w:num w:numId="5">
    <w:abstractNumId w:val="0"/>
  </w:num>
  <w:num w:numId="6">
    <w:abstractNumId w:val="16"/>
  </w:num>
  <w:num w:numId="7">
    <w:abstractNumId w:val="14"/>
  </w:num>
  <w:num w:numId="8">
    <w:abstractNumId w:val="6"/>
  </w:num>
  <w:num w:numId="9">
    <w:abstractNumId w:val="12"/>
  </w:num>
  <w:num w:numId="10">
    <w:abstractNumId w:val="8"/>
  </w:num>
  <w:num w:numId="11">
    <w:abstractNumId w:val="11"/>
  </w:num>
  <w:num w:numId="12">
    <w:abstractNumId w:val="5"/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15"/>
  </w:num>
  <w:num w:numId="15">
    <w:abstractNumId w:val="4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28"/>
    <w:rsid w:val="00005C25"/>
    <w:rsid w:val="000D7FAB"/>
    <w:rsid w:val="00133AF3"/>
    <w:rsid w:val="00151366"/>
    <w:rsid w:val="0024039E"/>
    <w:rsid w:val="002F51B1"/>
    <w:rsid w:val="003C65CB"/>
    <w:rsid w:val="005002B7"/>
    <w:rsid w:val="005B4D69"/>
    <w:rsid w:val="00632FF6"/>
    <w:rsid w:val="00645428"/>
    <w:rsid w:val="0074236D"/>
    <w:rsid w:val="0077508E"/>
    <w:rsid w:val="00776206"/>
    <w:rsid w:val="008700E2"/>
    <w:rsid w:val="00877D95"/>
    <w:rsid w:val="00881F7F"/>
    <w:rsid w:val="00882BD3"/>
    <w:rsid w:val="008E5C50"/>
    <w:rsid w:val="00970C39"/>
    <w:rsid w:val="009946B3"/>
    <w:rsid w:val="009B5C43"/>
    <w:rsid w:val="00A3707D"/>
    <w:rsid w:val="00A6791C"/>
    <w:rsid w:val="00AB4862"/>
    <w:rsid w:val="00AC6E71"/>
    <w:rsid w:val="00B45228"/>
    <w:rsid w:val="00B62AEE"/>
    <w:rsid w:val="00BD0EFC"/>
    <w:rsid w:val="00C22D91"/>
    <w:rsid w:val="00C94EDB"/>
    <w:rsid w:val="00CA344D"/>
    <w:rsid w:val="00CB605D"/>
    <w:rsid w:val="00CC7965"/>
    <w:rsid w:val="00D43911"/>
    <w:rsid w:val="00D64873"/>
    <w:rsid w:val="00DB518C"/>
    <w:rsid w:val="00DD7C83"/>
    <w:rsid w:val="00E30A45"/>
    <w:rsid w:val="00F3583C"/>
    <w:rsid w:val="00F669B9"/>
    <w:rsid w:val="00F73216"/>
    <w:rsid w:val="3E8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46A8D2E"/>
  <w15:docId w15:val="{96204E26-9BA1-4D17-B795-C5A11A8C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7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f">
    <w:name w:val="table of figures"/>
    <w:basedOn w:val="a"/>
    <w:next w:val="a"/>
    <w:uiPriority w:val="99"/>
    <w:unhideWhenUsed/>
    <w:pPr>
      <w:spacing w:after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f0">
    <w:name w:val="Title"/>
    <w:basedOn w:val="a"/>
    <w:next w:val="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2">
    <w:name w:val="foot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Subtitle"/>
    <w:basedOn w:val="a"/>
    <w:next w:val="a"/>
    <w:link w:val="af6"/>
    <w:uiPriority w:val="11"/>
    <w:qFormat/>
    <w:pPr>
      <w:spacing w:before="200" w:after="200"/>
    </w:pPr>
    <w:rPr>
      <w:sz w:val="24"/>
      <w:szCs w:val="24"/>
    </w:rPr>
  </w:style>
  <w:style w:type="table" w:styleId="a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8">
    <w:name w:val="No Spacing"/>
    <w:uiPriority w:val="1"/>
    <w:qFormat/>
    <w:rPr>
      <w:sz w:val="22"/>
      <w:szCs w:val="22"/>
      <w:lang w:eastAsia="en-US"/>
    </w:rPr>
  </w:style>
  <w:style w:type="character" w:customStyle="1" w:styleId="af1">
    <w:name w:val="Заголовок Знак"/>
    <w:basedOn w:val="a0"/>
    <w:link w:val="af0"/>
    <w:uiPriority w:val="10"/>
    <w:qFormat/>
    <w:rPr>
      <w:sz w:val="48"/>
      <w:szCs w:val="48"/>
    </w:rPr>
  </w:style>
  <w:style w:type="character" w:customStyle="1" w:styleId="af6">
    <w:name w:val="Подзаголовок Знак"/>
    <w:basedOn w:val="a0"/>
    <w:link w:val="af5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9">
    <w:name w:val="Intense Quote"/>
    <w:basedOn w:val="a"/>
    <w:next w:val="a"/>
    <w:link w:val="af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rPr>
      <w:i/>
    </w:rPr>
  </w:style>
  <w:style w:type="character" w:customStyle="1" w:styleId="ae">
    <w:name w:val="Верхний колонтитул Знак"/>
    <w:basedOn w:val="a0"/>
    <w:link w:val="ad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3">
    <w:name w:val="Нижний колонтитул Знак"/>
    <w:link w:val="af2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customStyle="1" w:styleId="a9">
    <w:name w:val="Текст концевой сноски Знак"/>
    <w:link w:val="a8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character" w:customStyle="1" w:styleId="docdata">
    <w:name w:val="docdata"/>
    <w:basedOn w:val="a0"/>
  </w:style>
  <w:style w:type="paragraph" w:customStyle="1" w:styleId="1666">
    <w:name w:val="166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init-cap">
    <w:name w:val="init-cap"/>
    <w:basedOn w:val="a0"/>
    <w:rsid w:val="00C94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948D97-9DF8-47B9-8D40-B450F001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943</Words>
  <Characters>5380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Задание 1</vt:lpstr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snachi</cp:lastModifiedBy>
  <cp:revision>9</cp:revision>
  <dcterms:created xsi:type="dcterms:W3CDTF">2022-11-23T09:48:00Z</dcterms:created>
  <dcterms:modified xsi:type="dcterms:W3CDTF">2022-12-13T21:53:00Z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BE2E419473734DA5A5D3480F93E4573F</vt:lpwstr>
  </property>
</Properties>
</file>